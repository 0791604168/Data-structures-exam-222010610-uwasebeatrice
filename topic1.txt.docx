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D88" w:rsidRPr="00146DC4" w:rsidRDefault="004D7D88" w:rsidP="00146DC4">
      <w:pPr>
        <w:rPr>
          <w:rFonts w:ascii="Times New Roman" w:hAnsi="Times New Roman" w:cs="Times New Roman"/>
          <w:b/>
          <w:sz w:val="28"/>
          <w:szCs w:val="28"/>
        </w:rPr>
      </w:pPr>
      <w:r w:rsidRPr="00146DC4">
        <w:rPr>
          <w:rFonts w:ascii="Times New Roman" w:hAnsi="Times New Roman" w:cs="Times New Roman"/>
          <w:b/>
          <w:color w:val="000000" w:themeColor="text1"/>
          <w:sz w:val="28"/>
          <w:szCs w:val="28"/>
        </w:rPr>
        <w:t xml:space="preserve">Topic1: </w:t>
      </w:r>
      <w:r w:rsidRPr="00146DC4">
        <w:rPr>
          <w:rFonts w:ascii="Times New Roman" w:hAnsi="Times New Roman" w:cs="Times New Roman"/>
          <w:b/>
          <w:color w:val="000000" w:themeColor="text1"/>
          <w:sz w:val="28"/>
          <w:szCs w:val="28"/>
        </w:rPr>
        <w:t>Define data structures and discuss their importance in virtual shopping assistant for e-commerce</w:t>
      </w:r>
      <w:r w:rsidRPr="00146DC4">
        <w:rPr>
          <w:rFonts w:ascii="Times New Roman" w:hAnsi="Times New Roman" w:cs="Times New Roman"/>
          <w:b/>
          <w:sz w:val="28"/>
          <w:szCs w:val="28"/>
        </w:rPr>
        <w:t>.</w:t>
      </w:r>
    </w:p>
    <w:p w:rsidR="00D478F1" w:rsidRPr="00146DC4" w:rsidRDefault="00146DC4" w:rsidP="00146DC4">
      <w:pPr>
        <w:pStyle w:val="Heading1"/>
        <w:rPr>
          <w:rFonts w:ascii="Times New Roman" w:hAnsi="Times New Roman" w:cs="Times New Roman"/>
          <w:color w:val="auto"/>
        </w:rPr>
      </w:pPr>
      <w:r w:rsidRPr="00146DC4">
        <w:rPr>
          <w:rFonts w:ascii="Times New Roman" w:hAnsi="Times New Roman" w:cs="Times New Roman"/>
          <w:color w:val="auto"/>
        </w:rPr>
        <w:t>The Role of Data Structures in Virtual Shopping Assistants for E-Commerce</w:t>
      </w:r>
    </w:p>
    <w:p w:rsidR="00D478F1" w:rsidRPr="00146DC4" w:rsidRDefault="00146DC4" w:rsidP="00146DC4">
      <w:pPr>
        <w:rPr>
          <w:rFonts w:ascii="Times New Roman" w:hAnsi="Times New Roman" w:cs="Times New Roman"/>
          <w:color w:val="000000" w:themeColor="text1"/>
          <w:sz w:val="28"/>
          <w:szCs w:val="28"/>
        </w:rPr>
      </w:pPr>
      <w:r w:rsidRPr="00146DC4">
        <w:rPr>
          <w:rFonts w:ascii="Times New Roman" w:hAnsi="Times New Roman" w:cs="Times New Roman"/>
          <w:color w:val="000000" w:themeColor="text1"/>
          <w:sz w:val="28"/>
          <w:szCs w:val="28"/>
        </w:rPr>
        <w:t xml:space="preserve">In the fast-paced world of e-commerce, virtual shopping assistants have revolutionized the way we shop online. These smart tools offer personalized recommendations, quick product </w:t>
      </w:r>
      <w:r w:rsidRPr="00146DC4">
        <w:rPr>
          <w:rFonts w:ascii="Times New Roman" w:hAnsi="Times New Roman" w:cs="Times New Roman"/>
          <w:color w:val="000000" w:themeColor="text1"/>
          <w:sz w:val="28"/>
          <w:szCs w:val="28"/>
        </w:rPr>
        <w:t>searches, and smooth navigation, making the shopping experience more enjoyable and efficient. Behind the scenes, data structures play a vital role in organizing, storing, and processing the massive amounts of data required to deliver these features. Unders</w:t>
      </w:r>
      <w:r w:rsidRPr="00146DC4">
        <w:rPr>
          <w:rFonts w:ascii="Times New Roman" w:hAnsi="Times New Roman" w:cs="Times New Roman"/>
          <w:color w:val="000000" w:themeColor="text1"/>
          <w:sz w:val="28"/>
          <w:szCs w:val="28"/>
        </w:rPr>
        <w:t>tanding the key data structures used in virtual shopping assistants highlights their significance in creating seamless e-commerce experiences.</w:t>
      </w:r>
    </w:p>
    <w:p w:rsidR="00D478F1" w:rsidRPr="00146DC4" w:rsidRDefault="00146DC4" w:rsidP="00146DC4">
      <w:pPr>
        <w:pStyle w:val="Heading2"/>
        <w:rPr>
          <w:rFonts w:ascii="Times New Roman" w:hAnsi="Times New Roman" w:cs="Times New Roman"/>
          <w:color w:val="000000" w:themeColor="text1"/>
          <w:sz w:val="28"/>
          <w:szCs w:val="28"/>
        </w:rPr>
      </w:pPr>
      <w:r w:rsidRPr="00146DC4">
        <w:rPr>
          <w:rFonts w:ascii="Times New Roman" w:hAnsi="Times New Roman" w:cs="Times New Roman"/>
          <w:color w:val="000000" w:themeColor="text1"/>
          <w:sz w:val="28"/>
          <w:szCs w:val="28"/>
        </w:rPr>
        <w:t>What Are Data Structures?</w:t>
      </w:r>
    </w:p>
    <w:p w:rsidR="00D478F1" w:rsidRPr="00146DC4" w:rsidRDefault="00146DC4" w:rsidP="00146DC4">
      <w:pPr>
        <w:rPr>
          <w:rFonts w:ascii="Times New Roman" w:hAnsi="Times New Roman" w:cs="Times New Roman"/>
          <w:color w:val="000000" w:themeColor="text1"/>
          <w:sz w:val="28"/>
          <w:szCs w:val="28"/>
        </w:rPr>
      </w:pPr>
      <w:r w:rsidRPr="00146DC4">
        <w:rPr>
          <w:rFonts w:ascii="Times New Roman" w:hAnsi="Times New Roman" w:cs="Times New Roman"/>
          <w:color w:val="000000" w:themeColor="text1"/>
          <w:sz w:val="28"/>
          <w:szCs w:val="28"/>
        </w:rPr>
        <w:t>Data structures are methods of organizing and managing data to make operations like sea</w:t>
      </w:r>
      <w:r w:rsidRPr="00146DC4">
        <w:rPr>
          <w:rFonts w:ascii="Times New Roman" w:hAnsi="Times New Roman" w:cs="Times New Roman"/>
          <w:color w:val="000000" w:themeColor="text1"/>
          <w:sz w:val="28"/>
          <w:szCs w:val="28"/>
        </w:rPr>
        <w:t xml:space="preserve">rching, sorting, and retrieval efficient. They range from simple forms, such as arrays and lists, to more complex types like trees, graphs, and hash tables. Each data structure is uniquely suited to solving specific problems, making them indispensable for </w:t>
      </w:r>
      <w:r w:rsidRPr="00146DC4">
        <w:rPr>
          <w:rFonts w:ascii="Times New Roman" w:hAnsi="Times New Roman" w:cs="Times New Roman"/>
          <w:color w:val="000000" w:themeColor="text1"/>
          <w:sz w:val="28"/>
          <w:szCs w:val="28"/>
        </w:rPr>
        <w:t>building reliable virtual shopping assistants.</w:t>
      </w:r>
    </w:p>
    <w:p w:rsidR="00D478F1" w:rsidRPr="00146DC4" w:rsidRDefault="00146DC4" w:rsidP="00146DC4">
      <w:pPr>
        <w:pStyle w:val="Heading2"/>
        <w:rPr>
          <w:rFonts w:ascii="Times New Roman" w:hAnsi="Times New Roman" w:cs="Times New Roman"/>
          <w:color w:val="000000" w:themeColor="text1"/>
          <w:sz w:val="28"/>
          <w:szCs w:val="28"/>
        </w:rPr>
      </w:pPr>
      <w:r w:rsidRPr="00146DC4">
        <w:rPr>
          <w:rFonts w:ascii="Times New Roman" w:hAnsi="Times New Roman" w:cs="Times New Roman"/>
          <w:color w:val="000000" w:themeColor="text1"/>
          <w:sz w:val="28"/>
          <w:szCs w:val="28"/>
        </w:rPr>
        <w:t>Essential Data Structures in Virtual Shopping Assistants</w:t>
      </w:r>
    </w:p>
    <w:p w:rsidR="00D478F1" w:rsidRPr="00146DC4" w:rsidRDefault="00146DC4" w:rsidP="00146DC4">
      <w:pPr>
        <w:pStyle w:val="Heading3"/>
        <w:rPr>
          <w:rFonts w:ascii="Times New Roman" w:hAnsi="Times New Roman" w:cs="Times New Roman"/>
          <w:color w:val="000000" w:themeColor="text1"/>
          <w:sz w:val="28"/>
          <w:szCs w:val="28"/>
        </w:rPr>
      </w:pPr>
      <w:r w:rsidRPr="00146DC4">
        <w:rPr>
          <w:rFonts w:ascii="Times New Roman" w:hAnsi="Times New Roman" w:cs="Times New Roman"/>
          <w:color w:val="000000" w:themeColor="text1"/>
          <w:sz w:val="28"/>
          <w:szCs w:val="28"/>
        </w:rPr>
        <w:t>1. Arrays and Lists</w:t>
      </w:r>
    </w:p>
    <w:p w:rsidR="00D478F1" w:rsidRPr="00146DC4" w:rsidRDefault="00146DC4" w:rsidP="00146DC4">
      <w:pPr>
        <w:rPr>
          <w:rFonts w:ascii="Times New Roman" w:hAnsi="Times New Roman" w:cs="Times New Roman"/>
          <w:color w:val="000000" w:themeColor="text1"/>
          <w:sz w:val="28"/>
          <w:szCs w:val="28"/>
        </w:rPr>
      </w:pPr>
      <w:r w:rsidRPr="00146DC4">
        <w:rPr>
          <w:rFonts w:ascii="Times New Roman" w:hAnsi="Times New Roman" w:cs="Times New Roman"/>
          <w:color w:val="000000" w:themeColor="text1"/>
          <w:sz w:val="28"/>
          <w:szCs w:val="28"/>
        </w:rPr>
        <w:t>Purpose: Store collections like product catalogs or user browsing histories.</w:t>
      </w:r>
    </w:p>
    <w:p w:rsidR="00D478F1" w:rsidRPr="00146DC4" w:rsidRDefault="00146DC4" w:rsidP="00146DC4">
      <w:pPr>
        <w:rPr>
          <w:rFonts w:ascii="Times New Roman" w:hAnsi="Times New Roman" w:cs="Times New Roman"/>
          <w:color w:val="000000" w:themeColor="text1"/>
          <w:sz w:val="28"/>
          <w:szCs w:val="28"/>
        </w:rPr>
      </w:pPr>
      <w:r w:rsidRPr="00146DC4">
        <w:rPr>
          <w:rFonts w:ascii="Times New Roman" w:hAnsi="Times New Roman" w:cs="Times New Roman"/>
          <w:color w:val="000000" w:themeColor="text1"/>
          <w:sz w:val="28"/>
          <w:szCs w:val="28"/>
        </w:rPr>
        <w:t>Benefit: Simple and efficient for displaying search res</w:t>
      </w:r>
      <w:r w:rsidRPr="00146DC4">
        <w:rPr>
          <w:rFonts w:ascii="Times New Roman" w:hAnsi="Times New Roman" w:cs="Times New Roman"/>
          <w:color w:val="000000" w:themeColor="text1"/>
          <w:sz w:val="28"/>
          <w:szCs w:val="28"/>
        </w:rPr>
        <w:t>ults or recent activities.</w:t>
      </w:r>
    </w:p>
    <w:p w:rsidR="00D478F1" w:rsidRPr="00146DC4" w:rsidRDefault="00146DC4" w:rsidP="00146DC4">
      <w:pPr>
        <w:pStyle w:val="Heading3"/>
        <w:rPr>
          <w:rFonts w:ascii="Times New Roman" w:hAnsi="Times New Roman" w:cs="Times New Roman"/>
          <w:color w:val="000000" w:themeColor="text1"/>
          <w:sz w:val="28"/>
          <w:szCs w:val="28"/>
        </w:rPr>
      </w:pPr>
      <w:r w:rsidRPr="00146DC4">
        <w:rPr>
          <w:rFonts w:ascii="Times New Roman" w:hAnsi="Times New Roman" w:cs="Times New Roman"/>
          <w:color w:val="000000" w:themeColor="text1"/>
          <w:sz w:val="28"/>
          <w:szCs w:val="28"/>
        </w:rPr>
        <w:t>2. Hash Tables</w:t>
      </w:r>
      <w:bookmarkStart w:id="0" w:name="_GoBack"/>
      <w:bookmarkEnd w:id="0"/>
    </w:p>
    <w:p w:rsidR="00D478F1" w:rsidRPr="00146DC4" w:rsidRDefault="00146DC4" w:rsidP="00146DC4">
      <w:pPr>
        <w:rPr>
          <w:rFonts w:ascii="Times New Roman" w:hAnsi="Times New Roman" w:cs="Times New Roman"/>
          <w:color w:val="000000" w:themeColor="text1"/>
          <w:sz w:val="28"/>
          <w:szCs w:val="28"/>
        </w:rPr>
      </w:pPr>
      <w:r w:rsidRPr="00146DC4">
        <w:rPr>
          <w:rFonts w:ascii="Times New Roman" w:hAnsi="Times New Roman" w:cs="Times New Roman"/>
          <w:color w:val="000000" w:themeColor="text1"/>
          <w:sz w:val="28"/>
          <w:szCs w:val="28"/>
        </w:rPr>
        <w:t>Purpose: Enable fast data retrieval through key-value pairs, such as mapping product IDs to details.</w:t>
      </w:r>
    </w:p>
    <w:p w:rsidR="00D478F1" w:rsidRPr="00146DC4" w:rsidRDefault="00146DC4" w:rsidP="00146DC4">
      <w:pPr>
        <w:rPr>
          <w:rFonts w:ascii="Times New Roman" w:hAnsi="Times New Roman" w:cs="Times New Roman"/>
          <w:color w:val="000000" w:themeColor="text1"/>
          <w:sz w:val="28"/>
          <w:szCs w:val="28"/>
        </w:rPr>
      </w:pPr>
      <w:r w:rsidRPr="00146DC4">
        <w:rPr>
          <w:rFonts w:ascii="Times New Roman" w:hAnsi="Times New Roman" w:cs="Times New Roman"/>
          <w:color w:val="000000" w:themeColor="text1"/>
          <w:sz w:val="28"/>
          <w:szCs w:val="28"/>
        </w:rPr>
        <w:t>Benefit: Instant lookups ensure quick responses during searches or inventory checks.</w:t>
      </w:r>
    </w:p>
    <w:p w:rsidR="00D478F1" w:rsidRPr="00146DC4" w:rsidRDefault="00146DC4" w:rsidP="00146DC4">
      <w:pPr>
        <w:pStyle w:val="Heading3"/>
        <w:rPr>
          <w:rFonts w:ascii="Times New Roman" w:hAnsi="Times New Roman" w:cs="Times New Roman"/>
          <w:color w:val="000000" w:themeColor="text1"/>
          <w:sz w:val="28"/>
          <w:szCs w:val="28"/>
        </w:rPr>
      </w:pPr>
      <w:r w:rsidRPr="00146DC4">
        <w:rPr>
          <w:rFonts w:ascii="Times New Roman" w:hAnsi="Times New Roman" w:cs="Times New Roman"/>
          <w:color w:val="000000" w:themeColor="text1"/>
          <w:sz w:val="28"/>
          <w:szCs w:val="28"/>
        </w:rPr>
        <w:lastRenderedPageBreak/>
        <w:t>3. Trees</w:t>
      </w:r>
    </w:p>
    <w:p w:rsidR="00D478F1" w:rsidRPr="00146DC4" w:rsidRDefault="00146DC4" w:rsidP="00146DC4">
      <w:pPr>
        <w:rPr>
          <w:rFonts w:ascii="Times New Roman" w:hAnsi="Times New Roman" w:cs="Times New Roman"/>
          <w:color w:val="000000" w:themeColor="text1"/>
          <w:sz w:val="28"/>
          <w:szCs w:val="28"/>
        </w:rPr>
      </w:pPr>
      <w:r w:rsidRPr="00146DC4">
        <w:rPr>
          <w:rFonts w:ascii="Times New Roman" w:hAnsi="Times New Roman" w:cs="Times New Roman"/>
          <w:color w:val="000000" w:themeColor="text1"/>
          <w:sz w:val="28"/>
          <w:szCs w:val="28"/>
        </w:rPr>
        <w:t xml:space="preserve">Purpose: Represent </w:t>
      </w:r>
      <w:r w:rsidRPr="00146DC4">
        <w:rPr>
          <w:rFonts w:ascii="Times New Roman" w:hAnsi="Times New Roman" w:cs="Times New Roman"/>
          <w:color w:val="000000" w:themeColor="text1"/>
          <w:sz w:val="28"/>
          <w:szCs w:val="28"/>
        </w:rPr>
        <w:t>hierarchical relationships, like product categories or navigation menus.</w:t>
      </w:r>
    </w:p>
    <w:p w:rsidR="00D478F1" w:rsidRPr="00146DC4" w:rsidRDefault="00146DC4" w:rsidP="00146DC4">
      <w:pPr>
        <w:rPr>
          <w:rFonts w:ascii="Times New Roman" w:hAnsi="Times New Roman" w:cs="Times New Roman"/>
          <w:color w:val="000000" w:themeColor="text1"/>
          <w:sz w:val="28"/>
          <w:szCs w:val="28"/>
        </w:rPr>
      </w:pPr>
      <w:r w:rsidRPr="00146DC4">
        <w:rPr>
          <w:rFonts w:ascii="Times New Roman" w:hAnsi="Times New Roman" w:cs="Times New Roman"/>
          <w:color w:val="000000" w:themeColor="text1"/>
          <w:sz w:val="28"/>
          <w:szCs w:val="28"/>
        </w:rPr>
        <w:t>Benefit: Enable fast searching and organized categorization for smoother navigation.</w:t>
      </w:r>
    </w:p>
    <w:p w:rsidR="00D478F1" w:rsidRPr="00146DC4" w:rsidRDefault="00146DC4" w:rsidP="00146DC4">
      <w:pPr>
        <w:pStyle w:val="Heading3"/>
        <w:rPr>
          <w:rFonts w:ascii="Times New Roman" w:hAnsi="Times New Roman" w:cs="Times New Roman"/>
          <w:color w:val="000000" w:themeColor="text1"/>
          <w:sz w:val="28"/>
          <w:szCs w:val="28"/>
        </w:rPr>
      </w:pPr>
      <w:r w:rsidRPr="00146DC4">
        <w:rPr>
          <w:rFonts w:ascii="Times New Roman" w:hAnsi="Times New Roman" w:cs="Times New Roman"/>
          <w:color w:val="000000" w:themeColor="text1"/>
          <w:sz w:val="28"/>
          <w:szCs w:val="28"/>
        </w:rPr>
        <w:t>4. Graphs</w:t>
      </w:r>
    </w:p>
    <w:p w:rsidR="00D478F1" w:rsidRPr="00146DC4" w:rsidRDefault="00146DC4" w:rsidP="00146DC4">
      <w:pPr>
        <w:rPr>
          <w:rFonts w:ascii="Times New Roman" w:hAnsi="Times New Roman" w:cs="Times New Roman"/>
          <w:color w:val="000000" w:themeColor="text1"/>
          <w:sz w:val="28"/>
          <w:szCs w:val="28"/>
        </w:rPr>
      </w:pPr>
      <w:r w:rsidRPr="00146DC4">
        <w:rPr>
          <w:rFonts w:ascii="Times New Roman" w:hAnsi="Times New Roman" w:cs="Times New Roman"/>
          <w:color w:val="000000" w:themeColor="text1"/>
          <w:sz w:val="28"/>
          <w:szCs w:val="28"/>
        </w:rPr>
        <w:t>Purpose: Model relationships, such as linking users to products they might like.</w:t>
      </w:r>
    </w:p>
    <w:p w:rsidR="00D478F1" w:rsidRPr="00146DC4" w:rsidRDefault="00146DC4" w:rsidP="00146DC4">
      <w:pPr>
        <w:rPr>
          <w:rFonts w:ascii="Times New Roman" w:hAnsi="Times New Roman" w:cs="Times New Roman"/>
          <w:color w:val="000000" w:themeColor="text1"/>
          <w:sz w:val="28"/>
          <w:szCs w:val="28"/>
        </w:rPr>
      </w:pPr>
      <w:r w:rsidRPr="00146DC4">
        <w:rPr>
          <w:rFonts w:ascii="Times New Roman" w:hAnsi="Times New Roman" w:cs="Times New Roman"/>
          <w:color w:val="000000" w:themeColor="text1"/>
          <w:sz w:val="28"/>
          <w:szCs w:val="28"/>
        </w:rPr>
        <w:t>Benefit</w:t>
      </w:r>
      <w:r w:rsidRPr="00146DC4">
        <w:rPr>
          <w:rFonts w:ascii="Times New Roman" w:hAnsi="Times New Roman" w:cs="Times New Roman"/>
          <w:color w:val="000000" w:themeColor="text1"/>
          <w:sz w:val="28"/>
          <w:szCs w:val="28"/>
        </w:rPr>
        <w:t>: Power recommendation systems by identifying connections and patterns.</w:t>
      </w:r>
    </w:p>
    <w:p w:rsidR="00D478F1" w:rsidRPr="00146DC4" w:rsidRDefault="00146DC4" w:rsidP="00146DC4">
      <w:pPr>
        <w:pStyle w:val="Heading3"/>
        <w:rPr>
          <w:rFonts w:ascii="Times New Roman" w:hAnsi="Times New Roman" w:cs="Times New Roman"/>
          <w:color w:val="000000" w:themeColor="text1"/>
          <w:sz w:val="28"/>
          <w:szCs w:val="28"/>
        </w:rPr>
      </w:pPr>
      <w:r w:rsidRPr="00146DC4">
        <w:rPr>
          <w:rFonts w:ascii="Times New Roman" w:hAnsi="Times New Roman" w:cs="Times New Roman"/>
          <w:color w:val="000000" w:themeColor="text1"/>
          <w:sz w:val="28"/>
          <w:szCs w:val="28"/>
        </w:rPr>
        <w:t>5. Queues and Stacks</w:t>
      </w:r>
    </w:p>
    <w:p w:rsidR="00D478F1" w:rsidRPr="00146DC4" w:rsidRDefault="00146DC4" w:rsidP="00146DC4">
      <w:pPr>
        <w:rPr>
          <w:rFonts w:ascii="Times New Roman" w:hAnsi="Times New Roman" w:cs="Times New Roman"/>
          <w:color w:val="000000" w:themeColor="text1"/>
          <w:sz w:val="28"/>
          <w:szCs w:val="28"/>
        </w:rPr>
      </w:pPr>
      <w:r w:rsidRPr="00146DC4">
        <w:rPr>
          <w:rFonts w:ascii="Times New Roman" w:hAnsi="Times New Roman" w:cs="Times New Roman"/>
          <w:color w:val="000000" w:themeColor="text1"/>
          <w:sz w:val="28"/>
          <w:szCs w:val="28"/>
        </w:rPr>
        <w:t>Purpose: Handle tasks like managing user queries (queues) or backtracking through viewed items (stacks).</w:t>
      </w:r>
    </w:p>
    <w:p w:rsidR="00D478F1" w:rsidRPr="00146DC4" w:rsidRDefault="00146DC4" w:rsidP="00146DC4">
      <w:pPr>
        <w:rPr>
          <w:rFonts w:ascii="Times New Roman" w:hAnsi="Times New Roman" w:cs="Times New Roman"/>
          <w:color w:val="000000" w:themeColor="text1"/>
          <w:sz w:val="28"/>
          <w:szCs w:val="28"/>
        </w:rPr>
      </w:pPr>
      <w:r w:rsidRPr="00146DC4">
        <w:rPr>
          <w:rFonts w:ascii="Times New Roman" w:hAnsi="Times New Roman" w:cs="Times New Roman"/>
          <w:color w:val="000000" w:themeColor="text1"/>
          <w:sz w:val="28"/>
          <w:szCs w:val="28"/>
        </w:rPr>
        <w:t>Benefit: Ensure smooth and organized task management for b</w:t>
      </w:r>
      <w:r w:rsidRPr="00146DC4">
        <w:rPr>
          <w:rFonts w:ascii="Times New Roman" w:hAnsi="Times New Roman" w:cs="Times New Roman"/>
          <w:color w:val="000000" w:themeColor="text1"/>
          <w:sz w:val="28"/>
          <w:szCs w:val="28"/>
        </w:rPr>
        <w:t>etter user interactions.</w:t>
      </w:r>
    </w:p>
    <w:p w:rsidR="004D7D88" w:rsidRPr="00146DC4" w:rsidRDefault="004D7D88" w:rsidP="00146DC4">
      <w:pPr>
        <w:rPr>
          <w:rFonts w:ascii="Times New Roman" w:hAnsi="Times New Roman" w:cs="Times New Roman"/>
          <w:sz w:val="28"/>
          <w:szCs w:val="28"/>
        </w:rPr>
      </w:pPr>
      <w:r w:rsidRPr="00146DC4">
        <w:rPr>
          <w:rFonts w:ascii="Times New Roman" w:hAnsi="Times New Roman" w:cs="Times New Roman"/>
          <w:sz w:val="28"/>
          <w:szCs w:val="28"/>
        </w:rPr>
        <w:t xml:space="preserve">6. </w:t>
      </w:r>
      <w:proofErr w:type="gramStart"/>
      <w:r w:rsidRPr="00146DC4">
        <w:rPr>
          <w:rFonts w:ascii="Times New Roman" w:hAnsi="Times New Roman" w:cs="Times New Roman"/>
          <w:sz w:val="28"/>
          <w:szCs w:val="28"/>
        </w:rPr>
        <w:t>tries</w:t>
      </w:r>
      <w:proofErr w:type="gramEnd"/>
    </w:p>
    <w:p w:rsidR="00D478F1" w:rsidRPr="00146DC4" w:rsidRDefault="00146DC4" w:rsidP="00146DC4">
      <w:pPr>
        <w:rPr>
          <w:rFonts w:ascii="Times New Roman" w:hAnsi="Times New Roman" w:cs="Times New Roman"/>
          <w:color w:val="000000" w:themeColor="text1"/>
          <w:sz w:val="28"/>
          <w:szCs w:val="28"/>
        </w:rPr>
      </w:pPr>
      <w:r w:rsidRPr="00146DC4">
        <w:rPr>
          <w:rFonts w:ascii="Times New Roman" w:hAnsi="Times New Roman" w:cs="Times New Roman"/>
          <w:color w:val="000000" w:themeColor="text1"/>
          <w:sz w:val="28"/>
          <w:szCs w:val="28"/>
        </w:rPr>
        <w:t>Purpose: Enable prefix-based searching, such as autocomplete in search bars.</w:t>
      </w:r>
    </w:p>
    <w:p w:rsidR="00D478F1" w:rsidRPr="00146DC4" w:rsidRDefault="00146DC4" w:rsidP="00146DC4">
      <w:pPr>
        <w:rPr>
          <w:rFonts w:ascii="Times New Roman" w:hAnsi="Times New Roman" w:cs="Times New Roman"/>
          <w:color w:val="000000" w:themeColor="text1"/>
          <w:sz w:val="28"/>
          <w:szCs w:val="28"/>
        </w:rPr>
      </w:pPr>
      <w:r w:rsidRPr="00146DC4">
        <w:rPr>
          <w:rFonts w:ascii="Times New Roman" w:hAnsi="Times New Roman" w:cs="Times New Roman"/>
          <w:color w:val="000000" w:themeColor="text1"/>
          <w:sz w:val="28"/>
          <w:szCs w:val="28"/>
        </w:rPr>
        <w:t>Benefit: Deliver quick and intuitive text-based searches to save users time.</w:t>
      </w:r>
    </w:p>
    <w:p w:rsidR="00D478F1" w:rsidRPr="00146DC4" w:rsidRDefault="004D7D88" w:rsidP="00146DC4">
      <w:pPr>
        <w:pStyle w:val="Heading2"/>
        <w:rPr>
          <w:rFonts w:ascii="Times New Roman" w:hAnsi="Times New Roman" w:cs="Times New Roman"/>
          <w:color w:val="000000" w:themeColor="text1"/>
          <w:sz w:val="28"/>
          <w:szCs w:val="28"/>
        </w:rPr>
      </w:pPr>
      <w:r w:rsidRPr="00146DC4">
        <w:rPr>
          <w:rFonts w:ascii="Times New Roman" w:hAnsi="Times New Roman" w:cs="Times New Roman"/>
          <w:color w:val="000000" w:themeColor="text1"/>
          <w:sz w:val="28"/>
          <w:szCs w:val="28"/>
        </w:rPr>
        <w:t xml:space="preserve">Importance data structures </w:t>
      </w:r>
      <w:r w:rsidR="00146DC4" w:rsidRPr="00146DC4">
        <w:rPr>
          <w:rFonts w:ascii="Times New Roman" w:hAnsi="Times New Roman" w:cs="Times New Roman"/>
          <w:color w:val="000000" w:themeColor="text1"/>
          <w:sz w:val="28"/>
          <w:szCs w:val="28"/>
        </w:rPr>
        <w:t>for Virtual Shopping Assistants?</w:t>
      </w:r>
    </w:p>
    <w:p w:rsidR="00D478F1" w:rsidRPr="00146DC4" w:rsidRDefault="00146DC4" w:rsidP="00146DC4">
      <w:pPr>
        <w:pStyle w:val="ListNumber"/>
        <w:rPr>
          <w:rFonts w:ascii="Times New Roman" w:hAnsi="Times New Roman" w:cs="Times New Roman"/>
          <w:color w:val="000000" w:themeColor="text1"/>
          <w:sz w:val="28"/>
          <w:szCs w:val="28"/>
          <w:u w:val="single"/>
        </w:rPr>
      </w:pPr>
      <w:r w:rsidRPr="00146DC4">
        <w:rPr>
          <w:rFonts w:ascii="Times New Roman" w:hAnsi="Times New Roman" w:cs="Times New Roman"/>
          <w:color w:val="000000" w:themeColor="text1"/>
          <w:sz w:val="28"/>
          <w:szCs w:val="28"/>
          <w:u w:val="single"/>
        </w:rPr>
        <w:t xml:space="preserve">1. </w:t>
      </w:r>
      <w:r w:rsidRPr="00146DC4">
        <w:rPr>
          <w:rFonts w:ascii="Times New Roman" w:hAnsi="Times New Roman" w:cs="Times New Roman"/>
          <w:color w:val="000000" w:themeColor="text1"/>
          <w:sz w:val="28"/>
          <w:szCs w:val="28"/>
          <w:u w:val="single"/>
        </w:rPr>
        <w:t>Speed and Efficiency</w:t>
      </w:r>
    </w:p>
    <w:p w:rsidR="00D478F1" w:rsidRPr="00146DC4" w:rsidRDefault="00146DC4" w:rsidP="00146DC4">
      <w:pPr>
        <w:rPr>
          <w:rFonts w:ascii="Times New Roman" w:hAnsi="Times New Roman" w:cs="Times New Roman"/>
          <w:color w:val="000000" w:themeColor="text1"/>
          <w:sz w:val="28"/>
          <w:szCs w:val="28"/>
        </w:rPr>
      </w:pPr>
      <w:r w:rsidRPr="00146DC4">
        <w:rPr>
          <w:rFonts w:ascii="Times New Roman" w:hAnsi="Times New Roman" w:cs="Times New Roman"/>
          <w:color w:val="000000" w:themeColor="text1"/>
          <w:sz w:val="28"/>
          <w:szCs w:val="28"/>
        </w:rPr>
        <w:t>Efficient data structures enable fast processing of vast amounts of information. For example, hash tables allow near-instant retrieval of product details, ensuring quick responses to user queries.</w:t>
      </w:r>
    </w:p>
    <w:p w:rsidR="00D478F1" w:rsidRPr="00146DC4" w:rsidRDefault="00146DC4" w:rsidP="00146DC4">
      <w:pPr>
        <w:pStyle w:val="ListNumber"/>
        <w:rPr>
          <w:rFonts w:ascii="Times New Roman" w:hAnsi="Times New Roman" w:cs="Times New Roman"/>
          <w:color w:val="000000" w:themeColor="text1"/>
          <w:sz w:val="28"/>
          <w:szCs w:val="28"/>
          <w:u w:val="single"/>
        </w:rPr>
      </w:pPr>
      <w:r w:rsidRPr="00146DC4">
        <w:rPr>
          <w:rFonts w:ascii="Times New Roman" w:hAnsi="Times New Roman" w:cs="Times New Roman"/>
          <w:color w:val="000000" w:themeColor="text1"/>
          <w:sz w:val="28"/>
          <w:szCs w:val="28"/>
        </w:rPr>
        <w:t>2</w:t>
      </w:r>
      <w:r w:rsidRPr="00146DC4">
        <w:rPr>
          <w:rFonts w:ascii="Times New Roman" w:hAnsi="Times New Roman" w:cs="Times New Roman"/>
          <w:color w:val="000000" w:themeColor="text1"/>
          <w:sz w:val="28"/>
          <w:szCs w:val="28"/>
          <w:u w:val="single"/>
        </w:rPr>
        <w:t>. Personalized Experiences</w:t>
      </w:r>
    </w:p>
    <w:p w:rsidR="00D478F1" w:rsidRPr="00146DC4" w:rsidRDefault="00146DC4" w:rsidP="00146DC4">
      <w:pPr>
        <w:rPr>
          <w:rFonts w:ascii="Times New Roman" w:hAnsi="Times New Roman" w:cs="Times New Roman"/>
          <w:color w:val="000000" w:themeColor="text1"/>
          <w:sz w:val="28"/>
          <w:szCs w:val="28"/>
        </w:rPr>
      </w:pPr>
      <w:r w:rsidRPr="00146DC4">
        <w:rPr>
          <w:rFonts w:ascii="Times New Roman" w:hAnsi="Times New Roman" w:cs="Times New Roman"/>
          <w:color w:val="000000" w:themeColor="text1"/>
          <w:sz w:val="28"/>
          <w:szCs w:val="28"/>
        </w:rPr>
        <w:t>Personaliz</w:t>
      </w:r>
      <w:r w:rsidRPr="00146DC4">
        <w:rPr>
          <w:rFonts w:ascii="Times New Roman" w:hAnsi="Times New Roman" w:cs="Times New Roman"/>
          <w:color w:val="000000" w:themeColor="text1"/>
          <w:sz w:val="28"/>
          <w:szCs w:val="28"/>
        </w:rPr>
        <w:t>ation relies on analyzing user preferences and behaviors. Graphs and trees support algorithms that recommend products tailored to each shopper, creating a more engaging experience.</w:t>
      </w:r>
    </w:p>
    <w:p w:rsidR="00D478F1" w:rsidRPr="00146DC4" w:rsidRDefault="00146DC4" w:rsidP="00146DC4">
      <w:pPr>
        <w:pStyle w:val="ListNumber"/>
        <w:rPr>
          <w:rFonts w:ascii="Times New Roman" w:hAnsi="Times New Roman" w:cs="Times New Roman"/>
          <w:color w:val="000000" w:themeColor="text1"/>
          <w:sz w:val="28"/>
          <w:szCs w:val="28"/>
          <w:u w:val="single"/>
        </w:rPr>
      </w:pPr>
      <w:r w:rsidRPr="00146DC4">
        <w:rPr>
          <w:rFonts w:ascii="Times New Roman" w:hAnsi="Times New Roman" w:cs="Times New Roman"/>
          <w:color w:val="000000" w:themeColor="text1"/>
          <w:sz w:val="28"/>
          <w:szCs w:val="28"/>
          <w:u w:val="single"/>
        </w:rPr>
        <w:lastRenderedPageBreak/>
        <w:t>3. Scalability</w:t>
      </w:r>
    </w:p>
    <w:p w:rsidR="00D478F1" w:rsidRPr="00146DC4" w:rsidRDefault="00146DC4" w:rsidP="00146DC4">
      <w:pPr>
        <w:rPr>
          <w:rFonts w:ascii="Times New Roman" w:hAnsi="Times New Roman" w:cs="Times New Roman"/>
          <w:color w:val="000000" w:themeColor="text1"/>
          <w:sz w:val="28"/>
          <w:szCs w:val="28"/>
        </w:rPr>
      </w:pPr>
      <w:r w:rsidRPr="00146DC4">
        <w:rPr>
          <w:rFonts w:ascii="Times New Roman" w:hAnsi="Times New Roman" w:cs="Times New Roman"/>
          <w:color w:val="000000" w:themeColor="text1"/>
          <w:sz w:val="28"/>
          <w:szCs w:val="28"/>
        </w:rPr>
        <w:t xml:space="preserve">As e-commerce platforms grow, systems need to handle more </w:t>
      </w:r>
      <w:r w:rsidRPr="00146DC4">
        <w:rPr>
          <w:rFonts w:ascii="Times New Roman" w:hAnsi="Times New Roman" w:cs="Times New Roman"/>
          <w:color w:val="000000" w:themeColor="text1"/>
          <w:sz w:val="28"/>
          <w:szCs w:val="28"/>
        </w:rPr>
        <w:t>users, products, and transactions. Balanced trees and distributed hash tables ensure the platform remains fast and responsive, even at scale.</w:t>
      </w:r>
    </w:p>
    <w:p w:rsidR="00D478F1" w:rsidRPr="00146DC4" w:rsidRDefault="00146DC4" w:rsidP="00146DC4">
      <w:pPr>
        <w:pStyle w:val="ListNumber"/>
        <w:rPr>
          <w:rFonts w:ascii="Times New Roman" w:hAnsi="Times New Roman" w:cs="Times New Roman"/>
          <w:color w:val="000000" w:themeColor="text1"/>
          <w:sz w:val="28"/>
          <w:szCs w:val="28"/>
          <w:u w:val="single"/>
        </w:rPr>
      </w:pPr>
      <w:r w:rsidRPr="00146DC4">
        <w:rPr>
          <w:rFonts w:ascii="Times New Roman" w:hAnsi="Times New Roman" w:cs="Times New Roman"/>
          <w:color w:val="000000" w:themeColor="text1"/>
          <w:sz w:val="28"/>
          <w:szCs w:val="28"/>
          <w:u w:val="single"/>
        </w:rPr>
        <w:t>4. Real-Time Assistance</w:t>
      </w:r>
    </w:p>
    <w:p w:rsidR="00D478F1" w:rsidRPr="00146DC4" w:rsidRDefault="00146DC4" w:rsidP="00146DC4">
      <w:pPr>
        <w:rPr>
          <w:rFonts w:ascii="Times New Roman" w:hAnsi="Times New Roman" w:cs="Times New Roman"/>
          <w:color w:val="000000" w:themeColor="text1"/>
          <w:sz w:val="28"/>
          <w:szCs w:val="28"/>
        </w:rPr>
      </w:pPr>
      <w:r w:rsidRPr="00146DC4">
        <w:rPr>
          <w:rFonts w:ascii="Times New Roman" w:hAnsi="Times New Roman" w:cs="Times New Roman"/>
          <w:color w:val="000000" w:themeColor="text1"/>
          <w:sz w:val="28"/>
          <w:szCs w:val="28"/>
        </w:rPr>
        <w:t>Virtual assistants must provide instant answers and recommendations. Queues and indexing s</w:t>
      </w:r>
      <w:r w:rsidRPr="00146DC4">
        <w:rPr>
          <w:rFonts w:ascii="Times New Roman" w:hAnsi="Times New Roman" w:cs="Times New Roman"/>
          <w:color w:val="000000" w:themeColor="text1"/>
          <w:sz w:val="28"/>
          <w:szCs w:val="28"/>
        </w:rPr>
        <w:t xml:space="preserve">tructures enable seamless, real-time </w:t>
      </w:r>
      <w:proofErr w:type="gramStart"/>
      <w:r w:rsidRPr="00146DC4">
        <w:rPr>
          <w:rFonts w:ascii="Times New Roman" w:hAnsi="Times New Roman" w:cs="Times New Roman"/>
          <w:color w:val="000000" w:themeColor="text1"/>
          <w:sz w:val="28"/>
          <w:szCs w:val="28"/>
        </w:rPr>
        <w:t>interactions,</w:t>
      </w:r>
      <w:proofErr w:type="gramEnd"/>
      <w:r w:rsidRPr="00146DC4">
        <w:rPr>
          <w:rFonts w:ascii="Times New Roman" w:hAnsi="Times New Roman" w:cs="Times New Roman"/>
          <w:color w:val="000000" w:themeColor="text1"/>
          <w:sz w:val="28"/>
          <w:szCs w:val="28"/>
        </w:rPr>
        <w:t xml:space="preserve"> ensuring users never have to wait.</w:t>
      </w:r>
    </w:p>
    <w:p w:rsidR="00D478F1" w:rsidRPr="00146DC4" w:rsidRDefault="00146DC4" w:rsidP="00146DC4">
      <w:pPr>
        <w:pStyle w:val="ListNumber"/>
        <w:rPr>
          <w:rFonts w:ascii="Times New Roman" w:hAnsi="Times New Roman" w:cs="Times New Roman"/>
          <w:color w:val="000000" w:themeColor="text1"/>
          <w:sz w:val="28"/>
          <w:szCs w:val="28"/>
          <w:u w:val="single"/>
        </w:rPr>
      </w:pPr>
      <w:r w:rsidRPr="00146DC4">
        <w:rPr>
          <w:rFonts w:ascii="Times New Roman" w:hAnsi="Times New Roman" w:cs="Times New Roman"/>
          <w:color w:val="000000" w:themeColor="text1"/>
          <w:sz w:val="28"/>
          <w:szCs w:val="28"/>
          <w:u w:val="single"/>
        </w:rPr>
        <w:t>5. Improved Search and Navigation</w:t>
      </w:r>
    </w:p>
    <w:p w:rsidR="00D478F1" w:rsidRPr="00146DC4" w:rsidRDefault="00146DC4" w:rsidP="00146DC4">
      <w:pPr>
        <w:rPr>
          <w:rFonts w:ascii="Times New Roman" w:hAnsi="Times New Roman" w:cs="Times New Roman"/>
          <w:color w:val="000000" w:themeColor="text1"/>
          <w:sz w:val="28"/>
          <w:szCs w:val="28"/>
        </w:rPr>
      </w:pPr>
      <w:r w:rsidRPr="00146DC4">
        <w:rPr>
          <w:rFonts w:ascii="Times New Roman" w:hAnsi="Times New Roman" w:cs="Times New Roman"/>
          <w:color w:val="000000" w:themeColor="text1"/>
          <w:sz w:val="28"/>
          <w:szCs w:val="28"/>
        </w:rPr>
        <w:t>Tries and hierarchical trees optimize search bars and menus, helping users find what they need effortlessly. This reduces friction and k</w:t>
      </w:r>
      <w:r w:rsidRPr="00146DC4">
        <w:rPr>
          <w:rFonts w:ascii="Times New Roman" w:hAnsi="Times New Roman" w:cs="Times New Roman"/>
          <w:color w:val="000000" w:themeColor="text1"/>
          <w:sz w:val="28"/>
          <w:szCs w:val="28"/>
        </w:rPr>
        <w:t>eeps shoppers engaged.</w:t>
      </w:r>
    </w:p>
    <w:p w:rsidR="00D478F1" w:rsidRPr="00146DC4" w:rsidRDefault="00146DC4" w:rsidP="00146DC4">
      <w:pPr>
        <w:pStyle w:val="Heading2"/>
        <w:rPr>
          <w:rFonts w:ascii="Times New Roman" w:hAnsi="Times New Roman" w:cs="Times New Roman"/>
          <w:color w:val="000000" w:themeColor="text1"/>
          <w:sz w:val="28"/>
          <w:szCs w:val="28"/>
        </w:rPr>
      </w:pPr>
      <w:r w:rsidRPr="00146DC4">
        <w:rPr>
          <w:rFonts w:ascii="Times New Roman" w:hAnsi="Times New Roman" w:cs="Times New Roman"/>
          <w:color w:val="000000" w:themeColor="text1"/>
          <w:sz w:val="28"/>
          <w:szCs w:val="28"/>
        </w:rPr>
        <w:t>Conclusion</w:t>
      </w:r>
    </w:p>
    <w:p w:rsidR="00D478F1" w:rsidRPr="00146DC4" w:rsidRDefault="00146DC4" w:rsidP="00146DC4">
      <w:pPr>
        <w:rPr>
          <w:rFonts w:ascii="Times New Roman" w:hAnsi="Times New Roman" w:cs="Times New Roman"/>
          <w:color w:val="000000" w:themeColor="text1"/>
          <w:sz w:val="28"/>
          <w:szCs w:val="28"/>
        </w:rPr>
      </w:pPr>
      <w:r w:rsidRPr="00146DC4">
        <w:rPr>
          <w:rFonts w:ascii="Times New Roman" w:hAnsi="Times New Roman" w:cs="Times New Roman"/>
          <w:color w:val="000000" w:themeColor="text1"/>
          <w:sz w:val="28"/>
          <w:szCs w:val="28"/>
        </w:rPr>
        <w:t>Data structures are the hidden heroes of virtual shopping assistants, making them efficient, scalable, and user-friendly. By organizing data effectively, they allow these assistants to deliver real-time responses, personal</w:t>
      </w:r>
      <w:r w:rsidRPr="00146DC4">
        <w:rPr>
          <w:rFonts w:ascii="Times New Roman" w:hAnsi="Times New Roman" w:cs="Times New Roman"/>
          <w:color w:val="000000" w:themeColor="text1"/>
          <w:sz w:val="28"/>
          <w:szCs w:val="28"/>
        </w:rPr>
        <w:t>ized recommendations, and smooth navigation—all of which enhance the shopping experience. As e-commerce continues to grow, the role of advanced data structures in shaping the future of virtual shopping assistants will remain indispensable.</w:t>
      </w:r>
      <w:r w:rsidRPr="00146DC4">
        <w:rPr>
          <w:rFonts w:ascii="Times New Roman" w:hAnsi="Times New Roman" w:cs="Times New Roman"/>
          <w:color w:val="000000" w:themeColor="text1"/>
          <w:sz w:val="28"/>
          <w:szCs w:val="28"/>
        </w:rPr>
        <w:br/>
      </w:r>
      <w:r w:rsidRPr="00146DC4">
        <w:rPr>
          <w:rFonts w:ascii="Times New Roman" w:hAnsi="Times New Roman" w:cs="Times New Roman"/>
          <w:color w:val="000000" w:themeColor="text1"/>
          <w:sz w:val="28"/>
          <w:szCs w:val="28"/>
        </w:rPr>
        <w:br/>
        <w:t>In a world wher</w:t>
      </w:r>
      <w:r w:rsidRPr="00146DC4">
        <w:rPr>
          <w:rFonts w:ascii="Times New Roman" w:hAnsi="Times New Roman" w:cs="Times New Roman"/>
          <w:color w:val="000000" w:themeColor="text1"/>
          <w:sz w:val="28"/>
          <w:szCs w:val="28"/>
        </w:rPr>
        <w:t xml:space="preserve">e speed and personalization are </w:t>
      </w:r>
      <w:proofErr w:type="gramStart"/>
      <w:r w:rsidRPr="00146DC4">
        <w:rPr>
          <w:rFonts w:ascii="Times New Roman" w:hAnsi="Times New Roman" w:cs="Times New Roman"/>
          <w:color w:val="000000" w:themeColor="text1"/>
          <w:sz w:val="28"/>
          <w:szCs w:val="28"/>
        </w:rPr>
        <w:t>key</w:t>
      </w:r>
      <w:proofErr w:type="gramEnd"/>
      <w:r w:rsidRPr="00146DC4">
        <w:rPr>
          <w:rFonts w:ascii="Times New Roman" w:hAnsi="Times New Roman" w:cs="Times New Roman"/>
          <w:color w:val="000000" w:themeColor="text1"/>
          <w:sz w:val="28"/>
          <w:szCs w:val="28"/>
        </w:rPr>
        <w:t>, data structures ensure that virtual shopping assistants deliver on every front—keeping shoppers satisfied and businesses thriving.</w:t>
      </w:r>
    </w:p>
    <w:sectPr w:rsidR="00D478F1" w:rsidRPr="00146D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46DC4"/>
    <w:rsid w:val="0015074B"/>
    <w:rsid w:val="0029639D"/>
    <w:rsid w:val="00326F90"/>
    <w:rsid w:val="004D7D88"/>
    <w:rsid w:val="00AA1D8D"/>
    <w:rsid w:val="00B47730"/>
    <w:rsid w:val="00CB0664"/>
    <w:rsid w:val="00D478F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3862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C76AF-477C-4FE1-8303-F2C6A3206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user</cp:lastModifiedBy>
  <cp:revision>3</cp:revision>
  <dcterms:created xsi:type="dcterms:W3CDTF">2025-01-05T09:38:00Z</dcterms:created>
  <dcterms:modified xsi:type="dcterms:W3CDTF">2025-01-05T09:40:00Z</dcterms:modified>
</cp:coreProperties>
</file>